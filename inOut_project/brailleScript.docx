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⠋⠊⠇⠑⠀⠋⠕⠗⠀⠓⠁⠉⠅⠀⠊⠝⠀⠕⠥⠞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