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009650" cy="1628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628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038225" cy="1714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009650" cy="1638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63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000125" cy="1638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63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1009650" cy="162877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628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000125" cy="16192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61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009650" cy="16192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61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962024" cy="15811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024" cy="1581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019174" cy="166687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4" cy="1666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81075" cy="16383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63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009650" cy="164782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647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1038225" cy="1714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038225" cy="168592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685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1000125" cy="161925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61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038225" cy="16383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63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009650" cy="164782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6478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